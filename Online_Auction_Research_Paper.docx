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Development of an Online Auction System using Spring Boot and React.js</w:t>
      </w:r>
    </w:p>
    <w:p>
      <w:pPr>
        <w:pStyle w:val="Heading1"/>
      </w:pPr>
      <w:r>
        <w:t>Abstract</w:t>
      </w:r>
    </w:p>
    <w:p>
      <w:r>
        <w:t>This paper presents the development of an online auction system using Spring Boot for the backend and React.js for the frontend. The system allows users to create auctions, place bids, and view auction details. The application is structured as a full-stack web platform, where users can log in, browse available auctions, and participate in bidding. While efforts were made to implement real-time bidding, the current system does not fully support real-time updates. Future improvements include integrating WebSockets for live bid tracking. This project demonstrates a practical approach to auction management using modern web technologies.</w:t>
      </w:r>
    </w:p>
    <w:p>
      <w:pPr>
        <w:pStyle w:val="Heading1"/>
      </w:pPr>
      <w:r>
        <w:t>Introduction</w:t>
      </w:r>
    </w:p>
    <w:p>
      <w:r>
        <w:t>Online auctions have gained popularity due to their convenience and accessibility. Unlike traditional auctions, which require physical presence, online auctions allow users to bid from anywhere. This project aims to develop an online auction system using Java Spring Boot for the backend and React.js for the frontend. The system enables users to create auctions, place bids, and view auction details. While initial steps toward real-time bidding have been taken, full real-time implementation remains a future enhancement.</w:t>
      </w:r>
    </w:p>
    <w:p>
      <w:pPr>
        <w:pStyle w:val="Heading1"/>
      </w:pPr>
      <w:r>
        <w:t>Problem Statement</w:t>
      </w:r>
    </w:p>
    <w:p>
      <w:r>
        <w:t>Manual auction systems have several limitations, including geographical constraints, slow bid processing, and lack of transparency. Online auction platforms address some of these issues, but many do not provide real-time updates, leading to bid delays. This project attempts to build an online auction system with an improved user experience, where users can interact with live auctions and place bids efficiently.</w:t>
      </w:r>
    </w:p>
    <w:p>
      <w:pPr>
        <w:pStyle w:val="Heading1"/>
      </w:pPr>
      <w:r>
        <w:t>Objectives</w:t>
      </w:r>
    </w:p>
    <w:p>
      <w:r>
        <w:t>The main objectives of this project are:</w:t>
        <w:br/>
        <w:t>- To develop a web-based auction system using Java Spring Boot and React.js.</w:t>
        <w:br/>
        <w:t>- To implement secure user authentication for auction participation.</w:t>
        <w:br/>
        <w:t>- To allow users to create and manage auction listings.</w:t>
        <w:br/>
        <w:t>- To enable bidding on auction items.</w:t>
        <w:br/>
        <w:t>- To explore real-time bidding features for future improvements.</w:t>
      </w:r>
    </w:p>
    <w:p>
      <w:pPr>
        <w:pStyle w:val="Heading1"/>
      </w:pPr>
      <w:r>
        <w:t>Technology Stack</w:t>
      </w:r>
    </w:p>
    <w:p>
      <w:r>
        <w:t>**Frontend:** React.js</w:t>
        <w:br/>
        <w:t>**Backend:** Spring Boot (Java)</w:t>
        <w:br/>
        <w:t>**Database:** MySQL/PostgreSQL</w:t>
        <w:br/>
        <w:t>**Authentication:** JSON Web Token (JWT)</w:t>
        <w:br/>
        <w:t>**Deployment:** Heroku</w:t>
        <w:br/>
        <w:t>**Future Scope:** WebSockets for real-time updates</w:t>
      </w:r>
    </w:p>
    <w:p>
      <w:pPr>
        <w:pStyle w:val="Heading1"/>
      </w:pPr>
      <w:r>
        <w:t>System Architecture</w:t>
      </w:r>
    </w:p>
    <w:p>
      <w:r>
        <w:t>The system follows a client-server architecture. The frontend, built using React.js, interacts with the backend via RESTful APIs. Spring Boot handles the business logic and data storage. The database stores auction details, user information, and bid history. The system is designed to be scalable and can be enhanced with real-time communication in future versions.</w:t>
      </w:r>
    </w:p>
    <w:p>
      <w:pPr>
        <w:pStyle w:val="Heading1"/>
      </w:pPr>
      <w:r>
        <w:t>Implementation Details</w:t>
      </w:r>
    </w:p>
    <w:p>
      <w:pPr>
        <w:pStyle w:val="Heading2"/>
      </w:pPr>
      <w:r>
        <w:t>1. User Authentication</w:t>
      </w:r>
    </w:p>
    <w:p>
      <w:r>
        <w:t>The system includes a secure login and registration feature. Users must create an account to participate in auctions. Authentication is handled using JWT tokens, ensuring secure access to auction functionalities.</w:t>
      </w:r>
    </w:p>
    <w:p>
      <w:pPr>
        <w:pStyle w:val="Heading2"/>
      </w:pPr>
      <w:r>
        <w:t>2. Auction Management</w:t>
      </w:r>
    </w:p>
    <w:p>
      <w:r>
        <w:t>Users can create new auctions by providing item details, starting price, and auction duration. Auctions are stored in the database and displayed on the frontend.</w:t>
      </w:r>
    </w:p>
    <w:p>
      <w:pPr>
        <w:pStyle w:val="Heading2"/>
      </w:pPr>
      <w:r>
        <w:t>3. Bidding Process</w:t>
      </w:r>
    </w:p>
    <w:p>
      <w:r>
        <w:t>Registered users can place bids on available auctions. Each bid updates the auction's current highest bid. However, real-time updates are not fully implemented yet. Users need to refresh the page to see updated bid values.</w:t>
      </w:r>
    </w:p>
    <w:p>
      <w:pPr>
        <w:pStyle w:val="Heading2"/>
      </w:pPr>
      <w:r>
        <w:t>4. Database Management</w:t>
      </w:r>
    </w:p>
    <w:p>
      <w:r>
        <w:t>The database stores user information, auction details, and bid history. Spring Data JPA is used for managing database operations.</w:t>
      </w:r>
    </w:p>
    <w:p>
      <w:pPr>
        <w:pStyle w:val="Heading1"/>
      </w:pPr>
      <w:r>
        <w:t>Results and Discussion</w:t>
      </w:r>
    </w:p>
    <w:p>
      <w:r>
        <w:t>The developed system allows users to create auctions, place bids, and manage their accounts. Basic functionalities such as authentication, auction creation, and bid placement work as expected. However, the current system does not yet support real-time bidding, which will be a key area for future improvements. The user interface provides an interactive experience, making the bidding process more intuitive.</w:t>
      </w:r>
    </w:p>
    <w:p>
      <w:pPr>
        <w:pStyle w:val="Heading1"/>
      </w:pPr>
      <w:r>
        <w:t>Challenges Faced</w:t>
      </w:r>
    </w:p>
    <w:p>
      <w:r>
        <w:t>- Implementing real-time bidding was challenging due to the complexities of WebSocket integration.</w:t>
        <w:br/>
        <w:t>- Ensuring data consistency when multiple users place bids at the same time required careful database management.</w:t>
        <w:br/>
        <w:t>- Deploying the application on Heroku required proper backend and frontend configurations.</w:t>
      </w:r>
    </w:p>
    <w:p>
      <w:pPr>
        <w:pStyle w:val="Heading1"/>
      </w:pPr>
      <w:r>
        <w:t>Future Scope</w:t>
      </w:r>
    </w:p>
    <w:p>
      <w:r>
        <w:t>The following enhancements can be made to improve the system:</w:t>
        <w:br/>
        <w:t>- **Real-Time Bidding:** Implement WebSockets to allow users to see bid updates instantly.</w:t>
        <w:br/>
        <w:t>- **Email Notifications:** Notify users when they are outbid or when an auction is about to close.</w:t>
        <w:br/>
        <w:t>- **Auction History &amp; Reports:** Provide detailed analytics and reports on user bidding behavior.</w:t>
        <w:br/>
        <w:t>- **Payment Integration:** Allow direct payments for winning bids.</w:t>
      </w:r>
    </w:p>
    <w:p>
      <w:pPr>
        <w:pStyle w:val="Heading1"/>
      </w:pPr>
      <w:r>
        <w:t>Conclusion</w:t>
      </w:r>
    </w:p>
    <w:p>
      <w:r>
        <w:t>This project successfully implements an online auction system using Spring Boot and React.js. It provides features such as user authentication, auction management, and bid placement. While real-time bidding has been considered, it remains a future enhancement. The system lays a foundation for further improvements, including real-time updates and additional auction features.</w:t>
      </w:r>
    </w:p>
    <w:p>
      <w:pPr>
        <w:pStyle w:val="Heading1"/>
      </w:pPr>
      <w:r>
        <w:t>References</w:t>
      </w:r>
    </w:p>
    <w:p>
      <w:r>
        <w:t>1. Spring Boot Official Documentation - https://spring.io/projects/spring-boot</w:t>
        <w:br/>
        <w:t>2. React.js Official Guide - https://reactjs.org/docs/getting-started.html</w:t>
        <w:br/>
        <w:t>3. WebSockets Overview - https://developer.mozilla.org/en-US/docs/Web/API/WebSockets_API</w:t>
        <w:br/>
        <w:t>4. JSON Web Tokens (JWT) - https://jwt.io/introduction/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